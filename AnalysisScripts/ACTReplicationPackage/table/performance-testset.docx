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tbl>
      <w:tblPr>
        <w:tblStyle w:val="TableGri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vAlign w:val="bottom"/>
          </w:tcPr>
          <w:p>
            <w:pPr>
              <w:spacing w:after="0"/>
            </w:pPr>
            <w:r>
              <w:t/>
            </w:r>
          </w:p>
        </w:tc>
        <w:tc>
          <w:tcPr>
            <w:gridSpan w:val="2"/>
            <w:vAlign w:val="bottom"/>
          </w:tcPr>
          <w:p>
            <w:pPr>
              <w:spacing w:after="0"/>
              <w:jc w:val="center"/>
            </w:pPr>
            <w:r>
              <w:t xml:space="preserve">Evaluation</w:t>
            </w:r>
          </w:p>
        </w:tc>
        <w:tc>
          <w:tcPr>
            <w:gridSpan w:val="2"/>
            <w:vAlign w:val="bottom"/>
          </w:tcPr>
          <w:p>
            <w:pPr>
              <w:spacing w:after="0"/>
              <w:jc w:val="center"/>
            </w:pPr>
            <w:r>
              <w:t xml:space="preserve">Potency</w:t>
            </w:r>
          </w:p>
        </w:tc>
        <w:tc>
          <w:tcPr>
            <w:gridSpan w:val="2"/>
            <w:vAlign w:val="bottom"/>
          </w:tcPr>
          <w:p>
            <w:pPr>
              <w:spacing w:after="0"/>
              <w:jc w:val="center"/>
            </w:pPr>
            <w:r>
              <w:t xml:space="preserve">Activity</w:t>
            </w:r>
          </w:p>
        </w:tc>
        <w:tc>
          <w:tcPr>
            <w:vAlign w:val="bottom"/>
          </w:tcPr>
          <w:p>
            <w:pPr>
              <w:spacing w:after="0"/>
              <w:jc w:val="center"/>
            </w:pPr>
            <w:r>
              <w:t/>
            </w:r>
          </w:p>
        </w:tc>
      </w:tr>
      <w:tr>
        <w:tc>
          <w:tcPr>
            <w:vAlign w:val="bottom"/>
          </w:tcPr>
          <w:p>
            <w:pPr>
              <w:spacing w:after="0"/>
            </w:pPr>
            <w:r>
              <w:t/>
            </w:r>
          </w:p>
        </w:tc>
        <w:tc>
          <w:tcPr>
            <w:vAlign w:val="bottom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bottom"/>
          </w:tcPr>
          <w:p>
            <w:pPr>
              <w:spacing w:after="0"/>
              <w:jc w:val="center"/>
            </w:pPr>
            <w:r>
              <w:t xml:space="preserve">MAE</w:t>
            </w:r>
          </w:p>
        </w:tc>
        <w:tc>
          <w:tcPr>
            <w:vAlign w:val="bottom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bottom"/>
          </w:tcPr>
          <w:p>
            <w:pPr>
              <w:spacing w:after="0"/>
              <w:jc w:val="center"/>
            </w:pPr>
            <w:r>
              <w:t xml:space="preserve">MAE</w:t>
            </w:r>
          </w:p>
        </w:tc>
        <w:tc>
          <w:tcPr>
            <w:vAlign w:val="bottom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bottom"/>
          </w:tcPr>
          <w:p>
            <w:pPr>
              <w:spacing w:after="0"/>
              <w:jc w:val="center"/>
            </w:pPr>
            <w:r>
              <w:t xml:space="preserve">MAE</w:t>
            </w:r>
          </w:p>
        </w:tc>
        <w:tc>
          <w:tcPr>
            <w:vAlign w:val="bottom"/>
          </w:tcPr>
          <w:p>
            <w:pPr>
              <w:spacing w:after="0"/>
              <w:jc w:val="center"/>
            </w:pPr>
            <w:r>
              <w:t xml:space="preserve">N</w:t>
            </w:r>
          </w:p>
        </w:tc>
      </w:tr>
      <w:tr>
        <w:tc>
          <w:tcPr>
            <w:tcW w:w="1170" w:type="dxa"/>
          </w:tcPr>
          <w:p>
            <w:pPr>
              <w:spacing w:after="0"/>
            </w:pPr>
            <w:r>
              <w:t xml:space="preserve">Identity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.760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.636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.645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.616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.513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.565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137</w:t>
            </w:r>
          </w:p>
        </w:tc>
      </w:tr>
      <w:tr>
        <w:tc>
          <w:tcPr>
            <w:tcW w:w="1170" w:type="dxa"/>
          </w:tcPr>
          <w:p>
            <w:pPr>
              <w:spacing w:after="0"/>
            </w:pPr>
            <w:r>
              <w:t xml:space="preserve">Behavior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.627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.884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.357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.560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.401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.554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156</w:t>
            </w:r>
          </w:p>
        </w:tc>
      </w:tr>
      <w:tr>
        <w:tc>
          <w:tcPr>
            <w:tcW w:w="1170" w:type="dxa"/>
          </w:tcPr>
          <w:p>
            <w:pPr>
              <w:spacing w:after="0"/>
            </w:pPr>
            <w:r>
              <w:t xml:space="preserve">Modifier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.902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.512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.869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.444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.674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.616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115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